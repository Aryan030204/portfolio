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EBB3" w14:textId="77777777" w:rsidR="00A42B91" w:rsidRPr="000E45C4" w:rsidRDefault="00000000">
      <w:pPr>
        <w:pStyle w:val="Title"/>
        <w:rPr>
          <w:b/>
          <w:bCs/>
          <w:color w:val="auto"/>
        </w:rPr>
      </w:pPr>
      <w:r w:rsidRPr="000E45C4">
        <w:rPr>
          <w:b/>
          <w:bCs/>
          <w:color w:val="auto"/>
        </w:rPr>
        <w:t>Virtual Pet Assistant</w:t>
      </w:r>
    </w:p>
    <w:p w14:paraId="0C643A66" w14:textId="416EB0C2" w:rsidR="00A42B91" w:rsidRPr="000E45C4" w:rsidRDefault="00000000">
      <w:pPr>
        <w:rPr>
          <w:b/>
          <w:bCs/>
          <w:sz w:val="36"/>
          <w:szCs w:val="36"/>
        </w:rPr>
      </w:pPr>
      <w:r w:rsidRPr="000E45C4">
        <w:rPr>
          <w:b/>
          <w:bCs/>
          <w:sz w:val="36"/>
          <w:szCs w:val="36"/>
        </w:rPr>
        <w:t xml:space="preserve">Course Code &amp; Name: CSC301 </w:t>
      </w:r>
      <w:r w:rsidR="00AF41D5" w:rsidRPr="000E45C4">
        <w:rPr>
          <w:b/>
          <w:bCs/>
          <w:sz w:val="36"/>
          <w:szCs w:val="36"/>
        </w:rPr>
        <w:t>–</w:t>
      </w:r>
      <w:r w:rsidRPr="000E45C4">
        <w:rPr>
          <w:b/>
          <w:bCs/>
          <w:sz w:val="36"/>
          <w:szCs w:val="36"/>
        </w:rPr>
        <w:t xml:space="preserve"> Seminar</w:t>
      </w:r>
    </w:p>
    <w:p w14:paraId="2562875E" w14:textId="77777777" w:rsidR="00AF41D5" w:rsidRPr="00424CC6" w:rsidRDefault="00AF41D5">
      <w:pPr>
        <w:rPr>
          <w:sz w:val="36"/>
          <w:szCs w:val="36"/>
        </w:rPr>
      </w:pPr>
    </w:p>
    <w:p w14:paraId="2FB1D1C2" w14:textId="77777777" w:rsidR="000E45C4" w:rsidRDefault="00000000">
      <w:pPr>
        <w:rPr>
          <w:sz w:val="36"/>
          <w:szCs w:val="36"/>
        </w:rPr>
      </w:pPr>
      <w:r w:rsidRPr="000E45C4">
        <w:rPr>
          <w:b/>
          <w:bCs/>
          <w:sz w:val="36"/>
          <w:szCs w:val="36"/>
        </w:rPr>
        <w:t>Prepared by</w:t>
      </w:r>
      <w:r w:rsidRPr="00424CC6">
        <w:rPr>
          <w:sz w:val="36"/>
          <w:szCs w:val="36"/>
        </w:rPr>
        <w:t>:</w:t>
      </w:r>
    </w:p>
    <w:p w14:paraId="7C212501" w14:textId="0123C91A" w:rsidR="00A42B91" w:rsidRPr="000E45C4" w:rsidRDefault="00D62D77">
      <w:pPr>
        <w:rPr>
          <w:b/>
          <w:bCs/>
          <w:sz w:val="36"/>
          <w:szCs w:val="36"/>
        </w:rPr>
      </w:pPr>
      <w:r w:rsidRPr="000E45C4">
        <w:rPr>
          <w:b/>
          <w:bCs/>
          <w:sz w:val="36"/>
          <w:szCs w:val="36"/>
        </w:rPr>
        <w:t xml:space="preserve"> Aryan Arora (22CSU031)</w:t>
      </w:r>
      <w:r w:rsidRPr="000E45C4">
        <w:rPr>
          <w:b/>
          <w:bCs/>
          <w:sz w:val="36"/>
          <w:szCs w:val="36"/>
        </w:rPr>
        <w:br/>
        <w:t>Aryan Pawar (22CSU0</w:t>
      </w:r>
      <w:r w:rsidR="00546775">
        <w:rPr>
          <w:b/>
          <w:bCs/>
          <w:sz w:val="36"/>
          <w:szCs w:val="36"/>
        </w:rPr>
        <w:t>30</w:t>
      </w:r>
      <w:r w:rsidRPr="000E45C4">
        <w:rPr>
          <w:b/>
          <w:bCs/>
          <w:sz w:val="36"/>
          <w:szCs w:val="36"/>
        </w:rPr>
        <w:t>)</w:t>
      </w:r>
      <w:r w:rsidRPr="000E45C4">
        <w:rPr>
          <w:b/>
          <w:bCs/>
          <w:sz w:val="36"/>
          <w:szCs w:val="36"/>
        </w:rPr>
        <w:br/>
        <w:t>Ashish Mehta (22CSU035)</w:t>
      </w:r>
      <w:r w:rsidRPr="000E45C4">
        <w:rPr>
          <w:b/>
          <w:bCs/>
          <w:sz w:val="36"/>
          <w:szCs w:val="36"/>
        </w:rPr>
        <w:br/>
        <w:t>Arinjay Bhola (22CSU026)</w:t>
      </w:r>
    </w:p>
    <w:p w14:paraId="1B649364" w14:textId="77777777" w:rsidR="00AF41D5" w:rsidRPr="000E45C4" w:rsidRDefault="00AF41D5">
      <w:pPr>
        <w:rPr>
          <w:b/>
          <w:bCs/>
          <w:sz w:val="36"/>
          <w:szCs w:val="36"/>
        </w:rPr>
      </w:pPr>
    </w:p>
    <w:p w14:paraId="1E95A248" w14:textId="77777777" w:rsidR="00A42B91" w:rsidRPr="000E45C4" w:rsidRDefault="00000000">
      <w:pPr>
        <w:rPr>
          <w:b/>
          <w:bCs/>
          <w:sz w:val="36"/>
          <w:szCs w:val="36"/>
        </w:rPr>
      </w:pPr>
      <w:r w:rsidRPr="000E45C4">
        <w:rPr>
          <w:b/>
          <w:bCs/>
          <w:sz w:val="36"/>
          <w:szCs w:val="36"/>
        </w:rPr>
        <w:t>Instructor: Dr. Swati Gupta</w:t>
      </w:r>
    </w:p>
    <w:p w14:paraId="032806AE" w14:textId="77777777" w:rsidR="00AF41D5" w:rsidRPr="000E45C4" w:rsidRDefault="00AF41D5">
      <w:pPr>
        <w:rPr>
          <w:b/>
          <w:bCs/>
          <w:sz w:val="36"/>
          <w:szCs w:val="36"/>
        </w:rPr>
      </w:pPr>
    </w:p>
    <w:p w14:paraId="6D7F7500" w14:textId="77777777" w:rsidR="00A42B91" w:rsidRPr="000E45C4" w:rsidRDefault="00000000">
      <w:pPr>
        <w:rPr>
          <w:b/>
          <w:bCs/>
          <w:sz w:val="36"/>
          <w:szCs w:val="36"/>
        </w:rPr>
      </w:pPr>
      <w:r w:rsidRPr="000E45C4">
        <w:rPr>
          <w:b/>
          <w:bCs/>
          <w:sz w:val="36"/>
          <w:szCs w:val="36"/>
        </w:rPr>
        <w:t>Date: 24/04/2025</w:t>
      </w:r>
    </w:p>
    <w:p w14:paraId="39F1DBD2" w14:textId="77777777" w:rsidR="00AF41D5" w:rsidRPr="000E45C4" w:rsidRDefault="00AF41D5">
      <w:pPr>
        <w:rPr>
          <w:b/>
          <w:bCs/>
          <w:sz w:val="36"/>
          <w:szCs w:val="36"/>
        </w:rPr>
      </w:pPr>
    </w:p>
    <w:p w14:paraId="4DB880D4" w14:textId="77777777" w:rsidR="00A42B91" w:rsidRPr="000E45C4" w:rsidRDefault="00000000">
      <w:pPr>
        <w:rPr>
          <w:b/>
          <w:bCs/>
          <w:sz w:val="36"/>
          <w:szCs w:val="36"/>
        </w:rPr>
      </w:pPr>
      <w:r w:rsidRPr="000E45C4">
        <w:rPr>
          <w:b/>
          <w:bCs/>
          <w:sz w:val="36"/>
          <w:szCs w:val="36"/>
        </w:rPr>
        <w:t>THE NORTHCAP UNIVERSITY</w:t>
      </w:r>
      <w:r w:rsidRPr="000E45C4">
        <w:rPr>
          <w:b/>
          <w:bCs/>
          <w:sz w:val="36"/>
          <w:szCs w:val="36"/>
        </w:rPr>
        <w:br/>
        <w:t>Gurugram, India</w:t>
      </w:r>
    </w:p>
    <w:p w14:paraId="3A331A5C" w14:textId="77777777" w:rsidR="00A42B91" w:rsidRPr="000E45C4" w:rsidRDefault="00000000" w:rsidP="000E45C4">
      <w:pPr>
        <w:ind w:left="2880"/>
        <w:rPr>
          <w:sz w:val="36"/>
          <w:szCs w:val="36"/>
        </w:rPr>
      </w:pPr>
      <w:r w:rsidRPr="000E45C4">
        <w:rPr>
          <w:sz w:val="36"/>
          <w:szCs w:val="36"/>
        </w:rPr>
        <w:br w:type="page"/>
      </w:r>
    </w:p>
    <w:p w14:paraId="78A82259" w14:textId="77777777" w:rsidR="00A42B91" w:rsidRPr="000E45C4" w:rsidRDefault="00000000">
      <w:pPr>
        <w:pStyle w:val="Heading1"/>
        <w:rPr>
          <w:color w:val="auto"/>
          <w:sz w:val="48"/>
          <w:szCs w:val="48"/>
        </w:rPr>
      </w:pPr>
      <w:r w:rsidRPr="000E45C4">
        <w:rPr>
          <w:color w:val="auto"/>
          <w:sz w:val="48"/>
          <w:szCs w:val="48"/>
        </w:rPr>
        <w:lastRenderedPageBreak/>
        <w:t>Introduction</w:t>
      </w:r>
    </w:p>
    <w:p w14:paraId="6635DDE0" w14:textId="77777777" w:rsidR="00D62D77" w:rsidRPr="00D62D77" w:rsidRDefault="00D62D77" w:rsidP="00D62D77"/>
    <w:p w14:paraId="224EE693" w14:textId="3F5B2523" w:rsidR="00794FA0" w:rsidRPr="00986887" w:rsidRDefault="00794FA0" w:rsidP="00794FA0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lang w:val="en-IN"/>
        </w:rPr>
      </w:pPr>
      <w:r w:rsidRPr="00794FA0">
        <w:rPr>
          <w:b/>
          <w:bCs/>
          <w:sz w:val="40"/>
          <w:szCs w:val="40"/>
          <w:lang w:val="en-IN"/>
        </w:rPr>
        <w:t>Brief overview of the report topic:</w:t>
      </w:r>
      <w:r w:rsidRPr="00794FA0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This report presents the development of a web-based Pet Care Assistant — an informational platform offering guidance, tips, and techniques for caring for various pets.</w:t>
      </w:r>
    </w:p>
    <w:p w14:paraId="47F04881" w14:textId="56349127" w:rsidR="00794FA0" w:rsidRPr="00794FA0" w:rsidRDefault="00794FA0" w:rsidP="00794FA0">
      <w:pPr>
        <w:pStyle w:val="ListParagraph"/>
        <w:numPr>
          <w:ilvl w:val="0"/>
          <w:numId w:val="20"/>
        </w:numPr>
        <w:rPr>
          <w:b/>
          <w:bCs/>
          <w:sz w:val="40"/>
          <w:szCs w:val="40"/>
          <w:lang w:val="en-IN"/>
        </w:rPr>
      </w:pPr>
      <w:r w:rsidRPr="00794FA0">
        <w:rPr>
          <w:b/>
          <w:bCs/>
          <w:sz w:val="40"/>
          <w:szCs w:val="40"/>
          <w:lang w:val="en-IN"/>
        </w:rPr>
        <w:t>Purpose and objectives of the report:</w:t>
      </w:r>
      <w:r w:rsidRPr="00794FA0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aim is to create a responsive, user-friendly website to assist pet owners with well-structured content, including feeding, grooming, training, and health advice</w:t>
      </w:r>
      <w:r w:rsidRPr="00794FA0">
        <w:rPr>
          <w:sz w:val="40"/>
          <w:szCs w:val="40"/>
          <w:lang w:val="en-IN"/>
        </w:rPr>
        <w:t>.</w:t>
      </w:r>
    </w:p>
    <w:p w14:paraId="681A520E" w14:textId="132CC3BA" w:rsidR="00794FA0" w:rsidRPr="00986887" w:rsidRDefault="00794FA0" w:rsidP="00794FA0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lang w:val="en-IN"/>
        </w:rPr>
      </w:pPr>
      <w:r w:rsidRPr="00794FA0">
        <w:rPr>
          <w:b/>
          <w:bCs/>
          <w:sz w:val="40"/>
          <w:szCs w:val="40"/>
          <w:lang w:val="en-IN"/>
        </w:rPr>
        <w:t>Scope and limitations:</w:t>
      </w:r>
      <w:r w:rsidRPr="00794FA0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website focuses on static and dynamic content delivery, categorized articles, and user experience features. It does not include interactive simulations or e-commerce capabilities.</w:t>
      </w:r>
    </w:p>
    <w:p w14:paraId="54CAD114" w14:textId="328054D8" w:rsidR="00794FA0" w:rsidRPr="00986887" w:rsidRDefault="00794FA0" w:rsidP="00794FA0">
      <w:pPr>
        <w:pStyle w:val="ListParagraph"/>
        <w:numPr>
          <w:ilvl w:val="0"/>
          <w:numId w:val="20"/>
        </w:numPr>
        <w:rPr>
          <w:b/>
          <w:bCs/>
          <w:sz w:val="40"/>
          <w:szCs w:val="40"/>
          <w:lang w:val="en-IN"/>
        </w:rPr>
      </w:pPr>
      <w:r w:rsidRPr="00794FA0">
        <w:rPr>
          <w:b/>
          <w:bCs/>
          <w:sz w:val="40"/>
          <w:szCs w:val="40"/>
          <w:lang w:val="en-IN"/>
        </w:rPr>
        <w:t>Significance of the study:</w:t>
      </w:r>
      <w:r w:rsidRPr="00794FA0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platform helps bridge the knowledge gap for new or existing pet owners, promoting responsible pet ownership and animal welfare.</w:t>
      </w:r>
    </w:p>
    <w:p w14:paraId="3DE24DAB" w14:textId="77777777" w:rsidR="00986887" w:rsidRPr="00986887" w:rsidRDefault="00986887" w:rsidP="00986887">
      <w:pPr>
        <w:rPr>
          <w:b/>
          <w:bCs/>
          <w:sz w:val="40"/>
          <w:szCs w:val="40"/>
          <w:lang w:val="en-IN"/>
        </w:rPr>
      </w:pPr>
    </w:p>
    <w:p w14:paraId="19A9F3E7" w14:textId="77777777" w:rsidR="00D62D77" w:rsidRDefault="00D62D77">
      <w:pPr>
        <w:rPr>
          <w:sz w:val="40"/>
          <w:szCs w:val="40"/>
        </w:rPr>
      </w:pPr>
    </w:p>
    <w:p w14:paraId="4F8082BA" w14:textId="4A71E3AC" w:rsidR="00A42B91" w:rsidRPr="000E45C4" w:rsidRDefault="00000000" w:rsidP="00D62D77">
      <w:pPr>
        <w:rPr>
          <w:b/>
          <w:bCs/>
          <w:sz w:val="48"/>
          <w:szCs w:val="48"/>
        </w:rPr>
      </w:pPr>
      <w:r w:rsidRPr="000E45C4">
        <w:rPr>
          <w:b/>
          <w:bCs/>
          <w:sz w:val="48"/>
          <w:szCs w:val="48"/>
        </w:rPr>
        <w:lastRenderedPageBreak/>
        <w:t>Background / Literature Review</w:t>
      </w:r>
    </w:p>
    <w:p w14:paraId="14EA2CBB" w14:textId="77777777" w:rsidR="00D62D77" w:rsidRPr="00D62D77" w:rsidRDefault="00D62D77" w:rsidP="00D62D77"/>
    <w:p w14:paraId="63BB362E" w14:textId="2787508D" w:rsidR="00794FA0" w:rsidRPr="00794FA0" w:rsidRDefault="00794FA0" w:rsidP="00934FA8">
      <w:pPr>
        <w:pStyle w:val="ListParagraph"/>
        <w:numPr>
          <w:ilvl w:val="0"/>
          <w:numId w:val="21"/>
        </w:numPr>
        <w:rPr>
          <w:sz w:val="40"/>
          <w:szCs w:val="40"/>
          <w:lang w:val="en-IN"/>
        </w:rPr>
      </w:pPr>
      <w:r w:rsidRPr="00794FA0">
        <w:rPr>
          <w:b/>
          <w:bCs/>
          <w:sz w:val="40"/>
          <w:szCs w:val="40"/>
          <w:lang w:val="en-IN"/>
        </w:rPr>
        <w:t>Relevant background information:</w:t>
      </w:r>
      <w:r w:rsidRPr="00794FA0">
        <w:rPr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Many pet owners rely on scattered sources for pet advice, often leading to misinformation. A centralized, reliable source can significantly improve care practices.</w:t>
      </w:r>
    </w:p>
    <w:p w14:paraId="201A7009" w14:textId="7B7B332A" w:rsidR="00794FA0" w:rsidRPr="00986887" w:rsidRDefault="00794FA0" w:rsidP="00934FA8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r w:rsidRPr="00794FA0">
        <w:rPr>
          <w:b/>
          <w:bCs/>
          <w:sz w:val="40"/>
          <w:szCs w:val="40"/>
          <w:lang w:val="en-IN"/>
        </w:rPr>
        <w:t>Key findings from past research or studies:</w:t>
      </w:r>
      <w:r w:rsidRPr="00794FA0">
        <w:rPr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Studies highlight that digital platforms contribute positively to pet care education when they present validated and structured information.</w:t>
      </w:r>
    </w:p>
    <w:p w14:paraId="3148BD45" w14:textId="629E3357" w:rsidR="00794FA0" w:rsidRPr="00986887" w:rsidRDefault="00794FA0" w:rsidP="00934FA8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r w:rsidRPr="00794FA0">
        <w:rPr>
          <w:b/>
          <w:bCs/>
          <w:sz w:val="40"/>
          <w:szCs w:val="40"/>
          <w:lang w:val="en-IN"/>
        </w:rPr>
        <w:t>Theoretical framework and models:</w:t>
      </w:r>
      <w:r w:rsidRPr="00794FA0">
        <w:rPr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site is designed based on information architecture principles, responsive design theory, and content accessibility standards.</w:t>
      </w:r>
    </w:p>
    <w:p w14:paraId="4E91DC27" w14:textId="5CDA5EE4" w:rsidR="00794FA0" w:rsidRPr="00986887" w:rsidRDefault="00794FA0" w:rsidP="00934FA8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r w:rsidRPr="00794FA0">
        <w:rPr>
          <w:b/>
          <w:bCs/>
          <w:sz w:val="40"/>
          <w:szCs w:val="40"/>
          <w:lang w:val="en-IN"/>
        </w:rPr>
        <w:t>Recent advancements in the chosen field:</w:t>
      </w:r>
      <w:r w:rsidRPr="00794FA0">
        <w:rPr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Content-driven pet websites have increased with the use of CMS platforms and front-end technologies that enhance readability and navigation.</w:t>
      </w:r>
    </w:p>
    <w:p w14:paraId="22556D6C" w14:textId="1EC3D25E" w:rsidR="000E45C4" w:rsidRPr="00986887" w:rsidRDefault="000E45C4" w:rsidP="00794FA0">
      <w:pPr>
        <w:pStyle w:val="ListParagraph"/>
        <w:ind w:left="816"/>
        <w:rPr>
          <w:sz w:val="36"/>
          <w:szCs w:val="36"/>
          <w:lang w:val="en-IN"/>
        </w:rPr>
      </w:pPr>
    </w:p>
    <w:p w14:paraId="1023EC12" w14:textId="3C18CED7" w:rsidR="00A42B91" w:rsidRDefault="00A42B91">
      <w:pPr>
        <w:rPr>
          <w:sz w:val="40"/>
          <w:szCs w:val="40"/>
        </w:rPr>
      </w:pPr>
    </w:p>
    <w:p w14:paraId="38BD9C70" w14:textId="77777777" w:rsidR="00D62D77" w:rsidRPr="00D62D77" w:rsidRDefault="00D62D77">
      <w:pPr>
        <w:rPr>
          <w:sz w:val="40"/>
          <w:szCs w:val="40"/>
        </w:rPr>
      </w:pPr>
    </w:p>
    <w:p w14:paraId="0E9A84B2" w14:textId="77777777" w:rsidR="00934FA8" w:rsidRPr="00934FA8" w:rsidRDefault="00934FA8" w:rsidP="00934FA8">
      <w:pPr>
        <w:rPr>
          <w:b/>
          <w:bCs/>
          <w:sz w:val="48"/>
          <w:szCs w:val="48"/>
          <w:lang w:val="en-IN"/>
        </w:rPr>
      </w:pPr>
      <w:r w:rsidRPr="00934FA8">
        <w:rPr>
          <w:b/>
          <w:bCs/>
          <w:sz w:val="48"/>
          <w:szCs w:val="48"/>
          <w:lang w:val="en-IN"/>
        </w:rPr>
        <w:t>Research Methodology</w:t>
      </w:r>
    </w:p>
    <w:p w14:paraId="58E1503E" w14:textId="77777777" w:rsidR="00934FA8" w:rsidRPr="00986887" w:rsidRDefault="00934FA8" w:rsidP="00934FA8">
      <w:pPr>
        <w:pStyle w:val="ListParagraph"/>
        <w:numPr>
          <w:ilvl w:val="0"/>
          <w:numId w:val="23"/>
        </w:numPr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Data collection methods:</w:t>
      </w:r>
      <w:r w:rsidRPr="00986887">
        <w:rPr>
          <w:sz w:val="36"/>
          <w:szCs w:val="36"/>
          <w:lang w:val="en-IN"/>
        </w:rPr>
        <w:br/>
        <w:t>Content was curated from verified veterinary websites, blogs, and expert interviews. Feedback was gathered through user testing and peer review.</w:t>
      </w:r>
    </w:p>
    <w:p w14:paraId="56D04179" w14:textId="77777777" w:rsidR="00934FA8" w:rsidRPr="00986887" w:rsidRDefault="00934FA8" w:rsidP="00934FA8">
      <w:pPr>
        <w:pStyle w:val="ListParagraph"/>
        <w:numPr>
          <w:ilvl w:val="0"/>
          <w:numId w:val="23"/>
        </w:numPr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Tools and techniques used:</w:t>
      </w:r>
    </w:p>
    <w:p w14:paraId="0E6CAED4" w14:textId="4DB59A49" w:rsidR="00934FA8" w:rsidRPr="00986887" w:rsidRDefault="00934FA8" w:rsidP="00934FA8">
      <w:pPr>
        <w:ind w:left="1080"/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Frontend: HTML, CSS, JavaScript</w:t>
      </w:r>
      <w:r w:rsidR="00986887">
        <w:rPr>
          <w:sz w:val="36"/>
          <w:szCs w:val="36"/>
          <w:lang w:val="en-IN"/>
        </w:rPr>
        <w:t>,</w:t>
      </w:r>
      <w:r w:rsidR="002C0036">
        <w:rPr>
          <w:sz w:val="36"/>
          <w:szCs w:val="36"/>
          <w:lang w:val="en-IN"/>
        </w:rPr>
        <w:t xml:space="preserve"> </w:t>
      </w:r>
      <w:r w:rsidR="00986887">
        <w:rPr>
          <w:sz w:val="36"/>
          <w:szCs w:val="36"/>
          <w:lang w:val="en-IN"/>
        </w:rPr>
        <w:t>React</w:t>
      </w:r>
    </w:p>
    <w:p w14:paraId="7A7BB5C2" w14:textId="6047DF6C" w:rsidR="00934FA8" w:rsidRPr="00986887" w:rsidRDefault="00934FA8" w:rsidP="00934FA8">
      <w:pPr>
        <w:ind w:left="1080"/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Backend: Node.js, Express.js (for login/contact form</w:t>
      </w:r>
      <w:r w:rsidR="002C0036">
        <w:rPr>
          <w:sz w:val="36"/>
          <w:szCs w:val="36"/>
          <w:lang w:val="en-IN"/>
        </w:rPr>
        <w:t>, Saving And Fetching Dog Profiles</w:t>
      </w:r>
      <w:r w:rsidRPr="00986887">
        <w:rPr>
          <w:sz w:val="36"/>
          <w:szCs w:val="36"/>
          <w:lang w:val="en-IN"/>
        </w:rPr>
        <w:t>)</w:t>
      </w:r>
    </w:p>
    <w:p w14:paraId="3EE9DB74" w14:textId="77777777" w:rsidR="00934FA8" w:rsidRPr="00934FA8" w:rsidRDefault="00934FA8" w:rsidP="00934FA8">
      <w:pPr>
        <w:ind w:left="1080"/>
        <w:rPr>
          <w:sz w:val="40"/>
          <w:szCs w:val="40"/>
          <w:lang w:val="en-IN"/>
        </w:rPr>
      </w:pPr>
    </w:p>
    <w:p w14:paraId="3F73B346" w14:textId="77777777" w:rsidR="00934FA8" w:rsidRPr="00934FA8" w:rsidRDefault="00934FA8" w:rsidP="00934FA8">
      <w:pPr>
        <w:pStyle w:val="ListParagraph"/>
        <w:numPr>
          <w:ilvl w:val="1"/>
          <w:numId w:val="22"/>
        </w:numPr>
        <w:rPr>
          <w:sz w:val="40"/>
          <w:szCs w:val="40"/>
          <w:lang w:val="en-IN"/>
        </w:rPr>
      </w:pPr>
      <w:r w:rsidRPr="00986887">
        <w:rPr>
          <w:sz w:val="36"/>
          <w:szCs w:val="36"/>
          <w:lang w:val="en-IN"/>
        </w:rPr>
        <w:t>Sampling and data sources:</w:t>
      </w:r>
      <w:r w:rsidRPr="00986887">
        <w:rPr>
          <w:sz w:val="36"/>
          <w:szCs w:val="36"/>
          <w:lang w:val="en-IN"/>
        </w:rPr>
        <w:br/>
        <w:t>Sample users included classmates, pet owners, and family members who reviewed usability and content clarity</w:t>
      </w:r>
      <w:r w:rsidRPr="00934FA8">
        <w:rPr>
          <w:sz w:val="40"/>
          <w:szCs w:val="40"/>
          <w:lang w:val="en-IN"/>
        </w:rPr>
        <w:t>.</w:t>
      </w:r>
    </w:p>
    <w:p w14:paraId="5CDE1E17" w14:textId="77777777" w:rsidR="00424CC6" w:rsidRPr="00D62D77" w:rsidRDefault="00424CC6" w:rsidP="00D62D77"/>
    <w:p w14:paraId="0D9454D6" w14:textId="77777777" w:rsidR="000E45C4" w:rsidRDefault="000E45C4" w:rsidP="00424CC6">
      <w:pPr>
        <w:rPr>
          <w:b/>
          <w:bCs/>
          <w:sz w:val="40"/>
          <w:szCs w:val="40"/>
        </w:rPr>
      </w:pPr>
    </w:p>
    <w:p w14:paraId="79949E0B" w14:textId="77777777" w:rsidR="000E45C4" w:rsidRDefault="000E45C4" w:rsidP="00424CC6">
      <w:pPr>
        <w:rPr>
          <w:b/>
          <w:bCs/>
          <w:sz w:val="40"/>
          <w:szCs w:val="40"/>
        </w:rPr>
      </w:pPr>
    </w:p>
    <w:p w14:paraId="2BF39731" w14:textId="77777777" w:rsidR="000E45C4" w:rsidRDefault="000E45C4" w:rsidP="00424CC6">
      <w:pPr>
        <w:rPr>
          <w:b/>
          <w:bCs/>
          <w:sz w:val="40"/>
          <w:szCs w:val="40"/>
        </w:rPr>
      </w:pPr>
    </w:p>
    <w:p w14:paraId="18A38C20" w14:textId="5580095A" w:rsidR="00A42B91" w:rsidRPr="000E45C4" w:rsidRDefault="00000000" w:rsidP="00424CC6">
      <w:pPr>
        <w:rPr>
          <w:b/>
          <w:bCs/>
          <w:sz w:val="48"/>
          <w:szCs w:val="48"/>
        </w:rPr>
      </w:pPr>
      <w:r w:rsidRPr="000E45C4">
        <w:rPr>
          <w:b/>
          <w:bCs/>
          <w:sz w:val="48"/>
          <w:szCs w:val="48"/>
        </w:rPr>
        <w:lastRenderedPageBreak/>
        <w:t>Findings &amp; Analysis</w:t>
      </w:r>
    </w:p>
    <w:p w14:paraId="630CB192" w14:textId="5AD60659" w:rsidR="00934FA8" w:rsidRPr="00986887" w:rsidRDefault="00934FA8" w:rsidP="00934FA8">
      <w:pPr>
        <w:pStyle w:val="ListParagraph"/>
        <w:numPr>
          <w:ilvl w:val="0"/>
          <w:numId w:val="22"/>
        </w:numPr>
        <w:rPr>
          <w:b/>
          <w:bCs/>
          <w:sz w:val="36"/>
          <w:szCs w:val="36"/>
          <w:lang w:val="en-IN"/>
        </w:rPr>
      </w:pPr>
      <w:r w:rsidRPr="00934FA8">
        <w:rPr>
          <w:b/>
          <w:bCs/>
          <w:sz w:val="40"/>
          <w:szCs w:val="40"/>
          <w:lang w:val="en-IN"/>
        </w:rPr>
        <w:t>Summary of key findings: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website is functional, visually appealing, and offers clearly categorized pet care information. It includes sections for dogs, cats, birds, and small pets.</w:t>
      </w:r>
    </w:p>
    <w:p w14:paraId="7905252C" w14:textId="487D7136" w:rsidR="00934FA8" w:rsidRPr="00934FA8" w:rsidRDefault="00934FA8" w:rsidP="00934FA8">
      <w:pPr>
        <w:pStyle w:val="ListParagraph"/>
        <w:numPr>
          <w:ilvl w:val="0"/>
          <w:numId w:val="22"/>
        </w:numPr>
        <w:rPr>
          <w:sz w:val="40"/>
          <w:szCs w:val="40"/>
          <w:lang w:val="en-IN"/>
        </w:rPr>
      </w:pPr>
      <w:r w:rsidRPr="00934FA8">
        <w:rPr>
          <w:b/>
          <w:bCs/>
          <w:sz w:val="40"/>
          <w:szCs w:val="40"/>
          <w:lang w:val="en-IN"/>
        </w:rPr>
        <w:t>Interpretation and discussion: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Users appreciated the organized layout, dark mode toggle, and easy-to-understand tips. The contact form allowed for basic interaction and feedback collection.</w:t>
      </w:r>
    </w:p>
    <w:p w14:paraId="557001D8" w14:textId="48597085" w:rsidR="00934FA8" w:rsidRPr="00986887" w:rsidRDefault="00934FA8" w:rsidP="00934FA8">
      <w:pPr>
        <w:pStyle w:val="ListParagraph"/>
        <w:numPr>
          <w:ilvl w:val="0"/>
          <w:numId w:val="22"/>
        </w:numPr>
        <w:rPr>
          <w:b/>
          <w:bCs/>
          <w:sz w:val="36"/>
          <w:szCs w:val="36"/>
          <w:lang w:val="en-IN"/>
        </w:rPr>
      </w:pPr>
      <w:r w:rsidRPr="00934FA8">
        <w:rPr>
          <w:b/>
          <w:bCs/>
          <w:sz w:val="40"/>
          <w:szCs w:val="40"/>
          <w:lang w:val="en-IN"/>
        </w:rPr>
        <w:t>Comparisons with previous research: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site stands out by ensuring simplified language, structured layout, and mobile responsiveness, which many existing pet care websites lack.</w:t>
      </w:r>
    </w:p>
    <w:p w14:paraId="3F0FF9E6" w14:textId="77777777" w:rsidR="00424CC6" w:rsidRPr="00934FA8" w:rsidRDefault="00424CC6" w:rsidP="00424CC6">
      <w:pPr>
        <w:rPr>
          <w:b/>
          <w:bCs/>
          <w:sz w:val="40"/>
          <w:szCs w:val="40"/>
        </w:rPr>
      </w:pPr>
    </w:p>
    <w:p w14:paraId="6E30D2C7" w14:textId="77777777" w:rsidR="000E45C4" w:rsidRPr="00934FA8" w:rsidRDefault="000E45C4" w:rsidP="00424CC6">
      <w:pPr>
        <w:rPr>
          <w:b/>
          <w:bCs/>
          <w:sz w:val="40"/>
          <w:szCs w:val="40"/>
        </w:rPr>
      </w:pPr>
    </w:p>
    <w:p w14:paraId="12F99D4C" w14:textId="77777777" w:rsidR="000E45C4" w:rsidRDefault="000E45C4" w:rsidP="00424CC6">
      <w:pPr>
        <w:rPr>
          <w:b/>
          <w:bCs/>
          <w:sz w:val="40"/>
          <w:szCs w:val="40"/>
        </w:rPr>
      </w:pPr>
    </w:p>
    <w:p w14:paraId="3934F33C" w14:textId="77777777" w:rsidR="00450CC3" w:rsidRDefault="00450CC3" w:rsidP="000E45C4">
      <w:pPr>
        <w:rPr>
          <w:b/>
          <w:bCs/>
          <w:sz w:val="48"/>
          <w:szCs w:val="48"/>
        </w:rPr>
      </w:pPr>
    </w:p>
    <w:p w14:paraId="7D5757A3" w14:textId="77777777" w:rsidR="00450CC3" w:rsidRDefault="00450CC3" w:rsidP="000E45C4">
      <w:pPr>
        <w:rPr>
          <w:b/>
          <w:bCs/>
          <w:sz w:val="48"/>
          <w:szCs w:val="48"/>
        </w:rPr>
      </w:pPr>
    </w:p>
    <w:p w14:paraId="3BA7131F" w14:textId="77777777" w:rsidR="00986887" w:rsidRDefault="00986887" w:rsidP="000E45C4">
      <w:pPr>
        <w:rPr>
          <w:b/>
          <w:bCs/>
          <w:sz w:val="48"/>
          <w:szCs w:val="48"/>
        </w:rPr>
      </w:pPr>
    </w:p>
    <w:p w14:paraId="61DD2EC2" w14:textId="77777777" w:rsidR="00986887" w:rsidRDefault="00986887" w:rsidP="000E45C4">
      <w:pPr>
        <w:rPr>
          <w:b/>
          <w:bCs/>
          <w:sz w:val="48"/>
          <w:szCs w:val="48"/>
        </w:rPr>
      </w:pPr>
    </w:p>
    <w:p w14:paraId="40E62BDB" w14:textId="13954DFA" w:rsidR="000E45C4" w:rsidRPr="000E45C4" w:rsidRDefault="00000000" w:rsidP="000E45C4">
      <w:pPr>
        <w:rPr>
          <w:b/>
          <w:bCs/>
          <w:sz w:val="48"/>
          <w:szCs w:val="48"/>
        </w:rPr>
      </w:pPr>
      <w:r w:rsidRPr="000E45C4">
        <w:rPr>
          <w:b/>
          <w:bCs/>
          <w:sz w:val="48"/>
          <w:szCs w:val="48"/>
        </w:rPr>
        <w:lastRenderedPageBreak/>
        <w:t>Conclusion &amp; Recommendations</w:t>
      </w:r>
    </w:p>
    <w:p w14:paraId="48BF3990" w14:textId="0336602E" w:rsidR="00934FA8" w:rsidRPr="00986887" w:rsidRDefault="00934FA8" w:rsidP="00934FA8">
      <w:pPr>
        <w:pStyle w:val="ListParagraph"/>
        <w:numPr>
          <w:ilvl w:val="0"/>
          <w:numId w:val="26"/>
        </w:numPr>
        <w:rPr>
          <w:b/>
          <w:bCs/>
          <w:sz w:val="36"/>
          <w:szCs w:val="36"/>
          <w:lang w:val="en-IN"/>
        </w:rPr>
      </w:pPr>
      <w:r w:rsidRPr="00934FA8">
        <w:rPr>
          <w:b/>
          <w:bCs/>
          <w:sz w:val="40"/>
          <w:szCs w:val="40"/>
          <w:lang w:val="en-IN"/>
        </w:rPr>
        <w:t>Summary of key findings: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The project achieved its goal of creating a helpful, accessible informational platform for pet care</w:t>
      </w:r>
      <w:r w:rsidRPr="00986887">
        <w:rPr>
          <w:b/>
          <w:bCs/>
          <w:sz w:val="36"/>
          <w:szCs w:val="36"/>
          <w:lang w:val="en-IN"/>
        </w:rPr>
        <w:t>.</w:t>
      </w:r>
    </w:p>
    <w:p w14:paraId="6B10186F" w14:textId="45981029" w:rsidR="00934FA8" w:rsidRPr="00986887" w:rsidRDefault="00934FA8" w:rsidP="00934FA8">
      <w:pPr>
        <w:pStyle w:val="ListParagraph"/>
        <w:numPr>
          <w:ilvl w:val="0"/>
          <w:numId w:val="26"/>
        </w:numPr>
        <w:rPr>
          <w:sz w:val="36"/>
          <w:szCs w:val="36"/>
          <w:lang w:val="en-IN"/>
        </w:rPr>
      </w:pPr>
      <w:r w:rsidRPr="00934FA8">
        <w:rPr>
          <w:b/>
          <w:bCs/>
          <w:sz w:val="40"/>
          <w:szCs w:val="40"/>
          <w:lang w:val="en-IN"/>
        </w:rPr>
        <w:t>Implications and practical applications: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Can be used by new and experienced pet owners, shelters, and schools for educational purposes.</w:t>
      </w:r>
    </w:p>
    <w:p w14:paraId="63865355" w14:textId="0DA4C879" w:rsidR="00934FA8" w:rsidRPr="00934FA8" w:rsidRDefault="00934FA8" w:rsidP="00934FA8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lang w:val="en-IN"/>
        </w:rPr>
      </w:pPr>
      <w:r w:rsidRPr="00934FA8">
        <w:rPr>
          <w:b/>
          <w:bCs/>
          <w:sz w:val="40"/>
          <w:szCs w:val="40"/>
          <w:lang w:val="en-IN"/>
        </w:rPr>
        <w:t>Limitations of the study:</w:t>
      </w:r>
      <w:r w:rsidRPr="00934FA8">
        <w:rPr>
          <w:b/>
          <w:bCs/>
          <w:sz w:val="40"/>
          <w:szCs w:val="40"/>
          <w:lang w:val="en-IN"/>
        </w:rPr>
        <w:br/>
      </w:r>
      <w:r w:rsidRPr="00986887">
        <w:rPr>
          <w:sz w:val="36"/>
          <w:szCs w:val="36"/>
          <w:lang w:val="en-IN"/>
        </w:rPr>
        <w:t>No user-generated content or live vet consultation features. Content is manually added and not dynamically pulled from APIs.</w:t>
      </w:r>
    </w:p>
    <w:p w14:paraId="3337CB35" w14:textId="4B98993A" w:rsidR="00934FA8" w:rsidRPr="00934FA8" w:rsidRDefault="00934FA8" w:rsidP="00934FA8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lang w:val="en-IN"/>
        </w:rPr>
      </w:pPr>
      <w:r w:rsidRPr="00934FA8">
        <w:rPr>
          <w:b/>
          <w:bCs/>
          <w:sz w:val="40"/>
          <w:szCs w:val="40"/>
          <w:lang w:val="en-IN"/>
        </w:rPr>
        <w:t>Future research directions:</w:t>
      </w:r>
    </w:p>
    <w:p w14:paraId="7E7B763C" w14:textId="77777777" w:rsidR="00934FA8" w:rsidRPr="00986887" w:rsidRDefault="00934FA8" w:rsidP="00934FA8">
      <w:pPr>
        <w:ind w:left="720"/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Add blog and Q&amp;A system</w:t>
      </w:r>
    </w:p>
    <w:p w14:paraId="6173CEA9" w14:textId="77777777" w:rsidR="00934FA8" w:rsidRPr="00986887" w:rsidRDefault="00934FA8" w:rsidP="00934FA8">
      <w:pPr>
        <w:ind w:left="720"/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Integrate vet appointment features</w:t>
      </w:r>
    </w:p>
    <w:p w14:paraId="32CC14C5" w14:textId="77777777" w:rsidR="00934FA8" w:rsidRPr="00986887" w:rsidRDefault="00934FA8" w:rsidP="00934FA8">
      <w:pPr>
        <w:ind w:left="720"/>
        <w:rPr>
          <w:sz w:val="36"/>
          <w:szCs w:val="36"/>
          <w:lang w:val="en-IN"/>
        </w:rPr>
      </w:pPr>
      <w:r w:rsidRPr="00986887">
        <w:rPr>
          <w:sz w:val="36"/>
          <w:szCs w:val="36"/>
          <w:lang w:val="en-IN"/>
        </w:rPr>
        <w:t>Expand to include exotic pets and multilingual content</w:t>
      </w:r>
    </w:p>
    <w:p w14:paraId="294DA8D2" w14:textId="77777777" w:rsidR="00986887" w:rsidRDefault="00986887" w:rsidP="00450CC3">
      <w:pPr>
        <w:rPr>
          <w:b/>
          <w:bCs/>
          <w:sz w:val="48"/>
          <w:szCs w:val="48"/>
          <w:lang w:val="en-IN"/>
        </w:rPr>
      </w:pPr>
    </w:p>
    <w:p w14:paraId="24B82AF2" w14:textId="77777777" w:rsidR="00986887" w:rsidRDefault="00986887" w:rsidP="00450CC3">
      <w:pPr>
        <w:rPr>
          <w:b/>
          <w:bCs/>
          <w:sz w:val="48"/>
          <w:szCs w:val="48"/>
          <w:lang w:val="en-IN"/>
        </w:rPr>
      </w:pPr>
    </w:p>
    <w:p w14:paraId="6394B2B4" w14:textId="77777777" w:rsidR="00986887" w:rsidRDefault="00986887" w:rsidP="00450CC3">
      <w:pPr>
        <w:rPr>
          <w:b/>
          <w:bCs/>
          <w:sz w:val="48"/>
          <w:szCs w:val="48"/>
          <w:lang w:val="en-IN"/>
        </w:rPr>
      </w:pPr>
    </w:p>
    <w:p w14:paraId="29A3F41B" w14:textId="77777777" w:rsidR="00986887" w:rsidRDefault="00986887" w:rsidP="00450CC3">
      <w:pPr>
        <w:rPr>
          <w:b/>
          <w:bCs/>
          <w:sz w:val="48"/>
          <w:szCs w:val="48"/>
          <w:lang w:val="en-IN"/>
        </w:rPr>
      </w:pPr>
    </w:p>
    <w:p w14:paraId="42AEF8C7" w14:textId="5A988E9D" w:rsidR="00450CC3" w:rsidRPr="00450CC3" w:rsidRDefault="00450CC3" w:rsidP="00450CC3">
      <w:pPr>
        <w:rPr>
          <w:b/>
          <w:bCs/>
          <w:sz w:val="48"/>
          <w:szCs w:val="48"/>
          <w:lang w:val="en-IN"/>
        </w:rPr>
      </w:pPr>
      <w:r w:rsidRPr="00450CC3">
        <w:rPr>
          <w:b/>
          <w:bCs/>
          <w:sz w:val="48"/>
          <w:szCs w:val="48"/>
          <w:lang w:val="en-IN"/>
        </w:rPr>
        <w:lastRenderedPageBreak/>
        <w:t>References</w:t>
      </w:r>
    </w:p>
    <w:p w14:paraId="55AE1FCD" w14:textId="6BD72A6F" w:rsidR="00934FA8" w:rsidRPr="00934FA8" w:rsidRDefault="00934FA8" w:rsidP="00934FA8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934FA8">
        <w:rPr>
          <w:sz w:val="36"/>
          <w:szCs w:val="36"/>
          <w:lang w:val="en-IN"/>
        </w:rPr>
        <w:t xml:space="preserve">  W3Schools &amp; MDN – Web Development Documentation</w:t>
      </w:r>
    </w:p>
    <w:p w14:paraId="0F3FA9ED" w14:textId="352834B5" w:rsidR="00450CC3" w:rsidRDefault="00934FA8" w:rsidP="00934FA8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934FA8">
        <w:rPr>
          <w:sz w:val="36"/>
          <w:szCs w:val="36"/>
          <w:lang w:val="en-IN"/>
        </w:rPr>
        <w:t xml:space="preserve"> </w:t>
      </w:r>
      <w:proofErr w:type="spellStart"/>
      <w:r w:rsidR="00450CC3" w:rsidRPr="00450CC3">
        <w:rPr>
          <w:sz w:val="36"/>
          <w:szCs w:val="36"/>
          <w:lang w:val="en-IN"/>
        </w:rPr>
        <w:t>FreeCodeCamp</w:t>
      </w:r>
      <w:proofErr w:type="spellEnd"/>
      <w:r w:rsidR="00450CC3" w:rsidRPr="00450CC3">
        <w:rPr>
          <w:sz w:val="36"/>
          <w:szCs w:val="36"/>
          <w:lang w:val="en-IN"/>
        </w:rPr>
        <w:t xml:space="preserve"> – Full Stack Development with Node.js</w:t>
      </w:r>
    </w:p>
    <w:p w14:paraId="35C774CC" w14:textId="7CE14B09" w:rsidR="00986887" w:rsidRPr="00450CC3" w:rsidRDefault="00986887" w:rsidP="00934FA8">
      <w:pPr>
        <w:numPr>
          <w:ilvl w:val="0"/>
          <w:numId w:val="19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Prepinsta</w:t>
      </w:r>
      <w:proofErr w:type="spellEnd"/>
      <w:r>
        <w:rPr>
          <w:sz w:val="36"/>
          <w:szCs w:val="36"/>
          <w:lang w:val="en-IN"/>
        </w:rPr>
        <w:t xml:space="preserve">- </w:t>
      </w:r>
      <w:proofErr w:type="spellStart"/>
      <w:r>
        <w:rPr>
          <w:sz w:val="36"/>
          <w:szCs w:val="36"/>
          <w:lang w:val="en-IN"/>
        </w:rPr>
        <w:t>Javascript</w:t>
      </w:r>
      <w:proofErr w:type="spellEnd"/>
      <w:r w:rsidR="00BA7860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,</w:t>
      </w:r>
      <w:r w:rsidR="00BA7860">
        <w:rPr>
          <w:sz w:val="36"/>
          <w:szCs w:val="36"/>
          <w:lang w:val="en-IN"/>
        </w:rPr>
        <w:t xml:space="preserve"> Mern Stack Course</w:t>
      </w:r>
    </w:p>
    <w:p w14:paraId="4D346542" w14:textId="1866A591" w:rsidR="00A42B91" w:rsidRDefault="00A42B91"/>
    <w:sectPr w:rsidR="00A42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C1A08"/>
    <w:multiLevelType w:val="multilevel"/>
    <w:tmpl w:val="ADBC7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31664"/>
    <w:multiLevelType w:val="hybridMultilevel"/>
    <w:tmpl w:val="026A157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19F32B5B"/>
    <w:multiLevelType w:val="hybridMultilevel"/>
    <w:tmpl w:val="CCBCCFFE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1DCE3203"/>
    <w:multiLevelType w:val="hybridMultilevel"/>
    <w:tmpl w:val="BEA07B54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3" w15:restartNumberingAfterBreak="0">
    <w:nsid w:val="1E887271"/>
    <w:multiLevelType w:val="hybridMultilevel"/>
    <w:tmpl w:val="1754702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203A767B"/>
    <w:multiLevelType w:val="hybridMultilevel"/>
    <w:tmpl w:val="06183E3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21CD7739"/>
    <w:multiLevelType w:val="hybridMultilevel"/>
    <w:tmpl w:val="8F6A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334"/>
    <w:multiLevelType w:val="hybridMultilevel"/>
    <w:tmpl w:val="7BB080A4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7" w15:restartNumberingAfterBreak="0">
    <w:nsid w:val="2D3C0365"/>
    <w:multiLevelType w:val="hybridMultilevel"/>
    <w:tmpl w:val="C1B4AE1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1AC51EB"/>
    <w:multiLevelType w:val="multilevel"/>
    <w:tmpl w:val="ADBC7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74BC2"/>
    <w:multiLevelType w:val="multilevel"/>
    <w:tmpl w:val="1DC8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B505A"/>
    <w:multiLevelType w:val="multilevel"/>
    <w:tmpl w:val="ADBC7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72908"/>
    <w:multiLevelType w:val="hybridMultilevel"/>
    <w:tmpl w:val="3EC453A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0273475"/>
    <w:multiLevelType w:val="hybridMultilevel"/>
    <w:tmpl w:val="66E6DD32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3" w15:restartNumberingAfterBreak="0">
    <w:nsid w:val="635037F6"/>
    <w:multiLevelType w:val="multilevel"/>
    <w:tmpl w:val="2A3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B5C85"/>
    <w:multiLevelType w:val="multilevel"/>
    <w:tmpl w:val="268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D7725"/>
    <w:multiLevelType w:val="multilevel"/>
    <w:tmpl w:val="1C4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64721">
    <w:abstractNumId w:val="8"/>
  </w:num>
  <w:num w:numId="2" w16cid:durableId="479003113">
    <w:abstractNumId w:val="6"/>
  </w:num>
  <w:num w:numId="3" w16cid:durableId="1701779459">
    <w:abstractNumId w:val="5"/>
  </w:num>
  <w:num w:numId="4" w16cid:durableId="1526358008">
    <w:abstractNumId w:val="4"/>
  </w:num>
  <w:num w:numId="5" w16cid:durableId="2119905615">
    <w:abstractNumId w:val="7"/>
  </w:num>
  <w:num w:numId="6" w16cid:durableId="1465582051">
    <w:abstractNumId w:val="3"/>
  </w:num>
  <w:num w:numId="7" w16cid:durableId="1166095451">
    <w:abstractNumId w:val="2"/>
  </w:num>
  <w:num w:numId="8" w16cid:durableId="136075048">
    <w:abstractNumId w:val="1"/>
  </w:num>
  <w:num w:numId="9" w16cid:durableId="248276066">
    <w:abstractNumId w:val="0"/>
  </w:num>
  <w:num w:numId="10" w16cid:durableId="401484922">
    <w:abstractNumId w:val="24"/>
  </w:num>
  <w:num w:numId="11" w16cid:durableId="364720491">
    <w:abstractNumId w:val="23"/>
  </w:num>
  <w:num w:numId="12" w16cid:durableId="1965228939">
    <w:abstractNumId w:val="17"/>
  </w:num>
  <w:num w:numId="13" w16cid:durableId="1768309257">
    <w:abstractNumId w:val="10"/>
  </w:num>
  <w:num w:numId="14" w16cid:durableId="1684242104">
    <w:abstractNumId w:val="13"/>
  </w:num>
  <w:num w:numId="15" w16cid:durableId="485971450">
    <w:abstractNumId w:val="12"/>
  </w:num>
  <w:num w:numId="16" w16cid:durableId="1235894390">
    <w:abstractNumId w:val="16"/>
  </w:num>
  <w:num w:numId="17" w16cid:durableId="1738552635">
    <w:abstractNumId w:val="21"/>
  </w:num>
  <w:num w:numId="18" w16cid:durableId="163595746">
    <w:abstractNumId w:val="14"/>
  </w:num>
  <w:num w:numId="19" w16cid:durableId="1764717744">
    <w:abstractNumId w:val="25"/>
  </w:num>
  <w:num w:numId="20" w16cid:durableId="1271012455">
    <w:abstractNumId w:val="22"/>
  </w:num>
  <w:num w:numId="21" w16cid:durableId="1337420717">
    <w:abstractNumId w:val="11"/>
  </w:num>
  <w:num w:numId="22" w16cid:durableId="101264017">
    <w:abstractNumId w:val="18"/>
  </w:num>
  <w:num w:numId="23" w16cid:durableId="1445922506">
    <w:abstractNumId w:val="15"/>
  </w:num>
  <w:num w:numId="24" w16cid:durableId="1527907256">
    <w:abstractNumId w:val="20"/>
  </w:num>
  <w:num w:numId="25" w16cid:durableId="1638366228">
    <w:abstractNumId w:val="19"/>
  </w:num>
  <w:num w:numId="26" w16cid:durableId="1962806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5C4"/>
    <w:rsid w:val="0015074B"/>
    <w:rsid w:val="0029639D"/>
    <w:rsid w:val="002C0036"/>
    <w:rsid w:val="00326F90"/>
    <w:rsid w:val="003D7EBD"/>
    <w:rsid w:val="00424CC6"/>
    <w:rsid w:val="00450CC3"/>
    <w:rsid w:val="00546775"/>
    <w:rsid w:val="00794FA0"/>
    <w:rsid w:val="00796974"/>
    <w:rsid w:val="00934FA8"/>
    <w:rsid w:val="00986887"/>
    <w:rsid w:val="00A202BA"/>
    <w:rsid w:val="00A42B91"/>
    <w:rsid w:val="00AA1D8D"/>
    <w:rsid w:val="00AB5ECF"/>
    <w:rsid w:val="00AF41D5"/>
    <w:rsid w:val="00B47730"/>
    <w:rsid w:val="00BA7860"/>
    <w:rsid w:val="00C80ACA"/>
    <w:rsid w:val="00CB0664"/>
    <w:rsid w:val="00D62D77"/>
    <w:rsid w:val="00DB7E4B"/>
    <w:rsid w:val="00DD5B53"/>
    <w:rsid w:val="00EF7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7C91"/>
  <w14:defaultImageDpi w14:val="300"/>
  <w15:docId w15:val="{7F9CCD44-554A-4A9B-8D18-02E248C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C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Mehta</cp:lastModifiedBy>
  <cp:revision>6</cp:revision>
  <dcterms:created xsi:type="dcterms:W3CDTF">2025-04-12T16:47:00Z</dcterms:created>
  <dcterms:modified xsi:type="dcterms:W3CDTF">2025-04-22T07:55:00Z</dcterms:modified>
  <cp:category/>
</cp:coreProperties>
</file>